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 1 : LE GRAND TITRE + VIDÉO + BOUTONS</w:t>
      </w:r>
    </w:p>
    <w:p>
      <w:r>
        <w:t>Titre : « Il découvre un pack secret de logiciels 3D + formations complètes… et devient autonome en architecture en moins de 10 jours ! »</w:t>
      </w:r>
    </w:p>
    <w:p>
      <w:r>
        <w:t>Sous-titre : Une nouvelle opportunité pour enfin maîtriser les logiciels d’architecture et lancer tes projets professionnels à petit prix et sans abonnement.</w:t>
      </w:r>
    </w:p>
    <w:p>
      <w:r>
        <w:t>Vidéo explicative (à insérer par le designer)</w:t>
      </w:r>
    </w:p>
    <w:p>
      <w:pPr>
        <w:pStyle w:val="IntenseQuote"/>
      </w:pPr>
      <w:r>
        <w:t>[✅ Oui je veux acheter maintenant]</w:t>
      </w:r>
    </w:p>
    <w:p>
      <w:pPr>
        <w:pStyle w:val="IntenseQuote"/>
      </w:pPr>
      <w:r>
        <w:t>[📞 Discuter sur WhatsApp]</w:t>
      </w:r>
    </w:p>
    <w:p>
      <w:pPr>
        <w:pStyle w:val="Heading1"/>
      </w:pPr>
      <w:r>
        <w:t>BLOC 2 : COPYWRITING ÉMOTIONNEL + AVANTAGE LOGICIELS</w:t>
      </w:r>
    </w:p>
    <w:p>
      <w:r>
        <w:t>Tu veux progresser dans l’architecture, maîtriser le dessin 3D, faire des métrés, mais tu es bloqué parce que :</w:t>
        <w:br/>
        <w:t>- Les logiciels coûtent trop cher ?</w:t>
        <w:br/>
        <w:t>- Les formations sont introuvables ou hors de prix ?</w:t>
        <w:br/>
        <w:t>- Tu ne sais même pas comment les installer ?</w:t>
        <w:br/>
        <w:br/>
        <w:t>Tu n’es pas seul. La majorité des techniciens, étudiants et jeunes passionnés galèrent comme toi.</w:t>
        <w:br/>
        <w:br/>
        <w:t>C’est pour ça qu’on a créé ce pack ultra complet qui contient :</w:t>
        <w:br/>
        <w:br/>
        <w:t>✅ 40 logiciels professionnels avec crack activé</w:t>
        <w:br/>
        <w:t>➤ Licence illimitée à vie</w:t>
        <w:br/>
        <w:t>➤ Utilisable sur autant de machines que tu veux</w:t>
        <w:br/>
        <w:t>➤ Et même si tu perds l'accès, on te renvoie tout gratuitement !</w:t>
        <w:br/>
        <w:br/>
        <w:t>Tu n’as plus aucune limite pour te former, créer, dessiner et évoluer, sans jamais repayer.</w:t>
      </w:r>
    </w:p>
    <w:p>
      <w:pPr>
        <w:pStyle w:val="IntenseQuote"/>
      </w:pPr>
      <w:r>
        <w:t>[✅ Oui je veux acheter maintenant]</w:t>
      </w:r>
    </w:p>
    <w:p>
      <w:pPr>
        <w:pStyle w:val="IntenseQuote"/>
      </w:pPr>
      <w:r>
        <w:t>[📞 Discuter sur WhatsApp]</w:t>
      </w:r>
    </w:p>
    <w:p>
      <w:pPr>
        <w:pStyle w:val="Heading1"/>
      </w:pPr>
      <w:r>
        <w:t>BLOC 3 : DÉTAILS &amp; BÉNÉFICES DE L’OFFRE</w:t>
      </w:r>
    </w:p>
    <w:p>
      <w:r>
        <w:t>🎁 Ce que tu reçois :</w:t>
        <w:br/>
        <w:br/>
        <w:t>- 40 logiciels d’architecture 3D (Autocad, Archicad, Revit, Lumion, etc.)</w:t>
        <w:br/>
        <w:t xml:space="preserve">  ➤ Pour créer des plans 2D/3D et projets pros</w:t>
        <w:br/>
        <w:t xml:space="preserve">  ➤ Valeur : 50 000 FCFA</w:t>
        <w:br/>
        <w:br/>
        <w:t>- Cracks + vidéos d’installation</w:t>
        <w:br/>
        <w:t xml:space="preserve">  ➤ Pour activer chaque logiciel à vie, sans abonnement</w:t>
        <w:br/>
        <w:t xml:space="preserve">  ➤ Valeur : 20 000 FCFA</w:t>
        <w:br/>
        <w:br/>
        <w:t>- Formations simples pour chaque logiciel</w:t>
        <w:br/>
        <w:t xml:space="preserve">  ➤ Tu apprends étape par étape, même en partant de zéro</w:t>
        <w:br/>
        <w:t xml:space="preserve">  ➤ Valeur : 25 000 FCFA</w:t>
      </w:r>
    </w:p>
    <w:p>
      <w:r>
        <w:t>🎁 BONUS :</w:t>
        <w:br/>
        <w:br/>
        <w:t>- Formation Métré &amp; Devis</w:t>
        <w:br/>
        <w:t xml:space="preserve">  ➤ Apprends à estimer, chiffrer et facturer tes projets</w:t>
        <w:br/>
        <w:t xml:space="preserve">  ➤ Valeur : 10 000 FCFA</w:t>
        <w:br/>
        <w:br/>
        <w:t>- Pack Animation (3D, After Effects, Cinema 4D...) + formations</w:t>
        <w:br/>
        <w:t xml:space="preserve">  ➤ Crée des animations et rendus de haut niveau</w:t>
        <w:br/>
        <w:t xml:space="preserve">  ➤ Valeur : 10 000 FCFA</w:t>
        <w:br/>
        <w:br/>
        <w:t>- Pack Immobilier : 1000+ plans + devis + modèles de factures</w:t>
        <w:br/>
        <w:t xml:space="preserve">  ➤ Pour gérer ou proposer de vrais projets</w:t>
        <w:br/>
        <w:t xml:space="preserve">  ➤ Valeur : 10 000 FCFA</w:t>
        <w:br/>
        <w:br/>
        <w:t>📊 Valeur totale du pack : 125 000 FCFA</w:t>
        <w:br/>
        <w:t>💥 Ton investissement aujourd’hui : 7 500 FCFA seulement</w:t>
      </w:r>
    </w:p>
    <w:p>
      <w:pPr>
        <w:pStyle w:val="IntenseQuote"/>
      </w:pPr>
      <w:r>
        <w:t>[✅ Oui je veux acheter maintenant]</w:t>
      </w:r>
    </w:p>
    <w:p>
      <w:pPr>
        <w:pStyle w:val="IntenseQuote"/>
      </w:pPr>
      <w:r>
        <w:t>[📞 Discuter sur WhatsApp]</w:t>
      </w:r>
    </w:p>
    <w:p>
      <w:pPr>
        <w:pStyle w:val="Heading1"/>
      </w:pPr>
      <w:r>
        <w:t>BLOC 4 : BONUS + GARANTIES</w:t>
      </w:r>
    </w:p>
    <w:p>
      <w:r>
        <w:t>✅ CE QUE TU GAGNES EN PLUS :</w:t>
        <w:br/>
        <w:br/>
        <w:t>- Accès immédiat à tous les fichiers</w:t>
        <w:br/>
        <w:t>- Licence illimitée à vie pour tous les logiciels</w:t>
        <w:br/>
        <w:t>- Réexpédition gratuite si tu perds l’accès</w:t>
        <w:br/>
        <w:t>- Assistance WhatsApp pour t'aider à tout installer</w:t>
        <w:br/>
        <w:br/>
        <w:t>🔐 GARANTIE :</w:t>
        <w:br/>
        <w:t>- Tu installes facilement ou on t’aide jusqu’à ce que ça marche</w:t>
        <w:br/>
        <w:t>- Tu perds l’accès ? On te le renvoie, sans frais</w:t>
        <w:br/>
        <w:t>- Tu as 7 jours pour tester ou demander un échange</w:t>
        <w:br/>
        <w:br/>
        <w:t>💰 PRIX FINAL : 7 500 FCFA au lieu de 125 000 FCFA</w:t>
      </w:r>
    </w:p>
    <w:p>
      <w:pPr>
        <w:pStyle w:val="IntenseQuote"/>
      </w:pPr>
      <w:r>
        <w:t>[✅ Oui je veux acheter maintenant]</w:t>
      </w:r>
    </w:p>
    <w:p>
      <w:pPr>
        <w:pStyle w:val="IntenseQuote"/>
      </w:pPr>
      <w:r>
        <w:t>[📞 Discuter sur WhatsApp]</w:t>
      </w:r>
    </w:p>
    <w:p>
      <w:pPr>
        <w:pStyle w:val="Heading1"/>
      </w:pPr>
      <w:r>
        <w:t>BLOC 5 : TÉMOIGNAGES CLIENTS</w:t>
      </w:r>
    </w:p>
    <w:p>
      <w:r>
        <w:t>⭐⭐⭐⭐⭐ Josué (Bénin)</w:t>
        <w:br/>
        <w:t>« Rien à dire, j’ai installé tous les logiciels facilement. Les formations sont claires. Et les cracks fonctionnent à 100%. »</w:t>
        <w:br/>
        <w:br/>
        <w:t>⭐⭐⭐⭐⭐ Cynthia (Côte d’Ivoire)</w:t>
        <w:br/>
        <w:t>« Je faisais mes métrés à la main. Maintenant j’utilise Revit et Archicad comme une pro ! Merci pour le pack. »</w:t>
        <w:br/>
        <w:br/>
        <w:t>⭐⭐⭐⭐⭐ Serge (Cameroun)</w:t>
        <w:br/>
        <w:t>« Mon ordi a planté et j’avais perdu les accès. J’ai juste écrit sur WhatsApp et j’ai tout reçu à nouveau gratuitement. »</w:t>
      </w:r>
    </w:p>
    <w:p>
      <w:pPr>
        <w:pStyle w:val="IntenseQuote"/>
      </w:pPr>
      <w:r>
        <w:t>[✅ Oui je veux acheter maintenant]</w:t>
      </w:r>
    </w:p>
    <w:p>
      <w:pPr>
        <w:pStyle w:val="IntenseQuote"/>
      </w:pPr>
      <w:r>
        <w:t>[📞 Discuter sur WhatsApp]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